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F28" w:rsidRPr="007E4889" w:rsidRDefault="007E4889">
      <w:pPr>
        <w:pStyle w:val="Title"/>
        <w:rPr>
          <w:rFonts w:ascii="Arial" w:hAnsi="Arial" w:cs="Arial"/>
        </w:rPr>
      </w:pPr>
      <w:r w:rsidRPr="007E4889">
        <w:rPr>
          <w:rFonts w:ascii="Arial" w:hAnsi="Arial" w:cs="Arial"/>
        </w:rPr>
        <w:t>HARERIMANA Marcellin</w:t>
      </w:r>
    </w:p>
    <w:p w:rsidR="007E4889" w:rsidRPr="007E4889" w:rsidRDefault="007E4889">
      <w:pPr>
        <w:rPr>
          <w:rFonts w:ascii="Arial" w:hAnsi="Arial" w:cs="Arial"/>
        </w:rPr>
      </w:pPr>
      <w:r w:rsidRPr="007E4889">
        <w:rPr>
          <w:rFonts w:ascii="Arial" w:hAnsi="Arial" w:cs="Arial"/>
        </w:rPr>
        <w:t xml:space="preserve"> Rwanda | </w:t>
      </w:r>
      <w:r w:rsidRPr="007E4889">
        <w:rPr>
          <w:rFonts w:ascii="Segoe UI Symbol" w:hAnsi="Segoe UI Symbol" w:cs="Segoe UI Symbol"/>
        </w:rPr>
        <w:t>📧</w:t>
      </w:r>
      <w:r>
        <w:rPr>
          <w:rFonts w:ascii="Arial" w:hAnsi="Arial" w:cs="Arial"/>
        </w:rPr>
        <w:t xml:space="preserve"> hmarcellin4@gmail.com</w:t>
      </w:r>
      <w:bookmarkStart w:id="0" w:name="_GoBack"/>
      <w:bookmarkEnd w:id="0"/>
      <w:r w:rsidRPr="007E4889">
        <w:rPr>
          <w:rFonts w:ascii="Arial" w:hAnsi="Arial" w:cs="Arial"/>
        </w:rPr>
        <w:t xml:space="preserve"> | </w:t>
      </w:r>
      <w:r w:rsidRPr="007E4889">
        <w:rPr>
          <w:rFonts w:ascii="Segoe UI Symbol" w:hAnsi="Segoe UI Symbol" w:cs="Segoe UI Symbol"/>
        </w:rPr>
        <w:t>📞</w:t>
      </w:r>
      <w:r>
        <w:rPr>
          <w:rFonts w:ascii="Arial" w:hAnsi="Arial" w:cs="Arial"/>
        </w:rPr>
        <w:t xml:space="preserve"> +250 788 256 569</w:t>
      </w:r>
    </w:p>
    <w:p w:rsidR="004D1F28" w:rsidRPr="007E4889" w:rsidRDefault="007E4889">
      <w:pPr>
        <w:rPr>
          <w:rFonts w:ascii="Arial" w:hAnsi="Arial" w:cs="Arial"/>
        </w:rPr>
      </w:pPr>
      <w:r w:rsidRPr="007E4889">
        <w:rPr>
          <w:rFonts w:ascii="Arial" w:hAnsi="Arial" w:cs="Arial"/>
        </w:rPr>
        <w:t xml:space="preserve">Aspiring Software Developer | </w:t>
      </w:r>
      <w:r w:rsidRPr="007E4889">
        <w:rPr>
          <w:rFonts w:ascii="Segoe UI Symbol" w:hAnsi="Segoe UI Symbol" w:cs="Segoe UI Symbol"/>
        </w:rPr>
        <w:t>💻</w:t>
      </w:r>
      <w:r w:rsidRPr="007E4889">
        <w:rPr>
          <w:rFonts w:ascii="Arial" w:hAnsi="Arial" w:cs="Arial"/>
        </w:rPr>
        <w:t xml:space="preserve"> Passionate about Web Development &amp; Technology</w:t>
      </w:r>
    </w:p>
    <w:p w:rsidR="004D1F28" w:rsidRPr="007E4889" w:rsidRDefault="007E4889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Profile</w:t>
      </w:r>
    </w:p>
    <w:p w:rsidR="004D1F28" w:rsidRPr="007E4889" w:rsidRDefault="007E4889">
      <w:pPr>
        <w:rPr>
          <w:rFonts w:ascii="Arial" w:hAnsi="Arial" w:cs="Arial"/>
        </w:rPr>
      </w:pPr>
      <w:r w:rsidRPr="007E4889">
        <w:rPr>
          <w:rFonts w:ascii="Arial" w:hAnsi="Arial" w:cs="Arial"/>
        </w:rPr>
        <w:t xml:space="preserve">Motivated and detail-oriented IT student with a strong passion for software </w:t>
      </w:r>
      <w:r w:rsidRPr="007E4889">
        <w:rPr>
          <w:rFonts w:ascii="Arial" w:hAnsi="Arial" w:cs="Arial"/>
        </w:rPr>
        <w:t>development. Experienced in building web applications using PHP, Laravel, and front-end technologies. Quick learner, team player, and always eager to explore new tech.</w:t>
      </w:r>
    </w:p>
    <w:p w:rsidR="004D1F28" w:rsidRPr="007E4889" w:rsidRDefault="007E4889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Skills</w:t>
      </w:r>
    </w:p>
    <w:p w:rsidR="004D1F28" w:rsidRPr="007E4889" w:rsidRDefault="007E4889">
      <w:pPr>
        <w:rPr>
          <w:rFonts w:ascii="Arial" w:hAnsi="Arial" w:cs="Arial"/>
        </w:rPr>
      </w:pPr>
      <w:r w:rsidRPr="007E4889">
        <w:rPr>
          <w:rFonts w:ascii="Arial" w:hAnsi="Arial" w:cs="Arial"/>
        </w:rPr>
        <w:t>- Languages: PHP, Java, HTML, CSS, JavaScript</w:t>
      </w:r>
      <w:r w:rsidRPr="007E4889">
        <w:rPr>
          <w:rFonts w:ascii="Arial" w:hAnsi="Arial" w:cs="Arial"/>
        </w:rPr>
        <w:br/>
        <w:t>- Frameworks/Tools: Laravel, WordPr</w:t>
      </w:r>
      <w:r w:rsidRPr="007E4889">
        <w:rPr>
          <w:rFonts w:ascii="Arial" w:hAnsi="Arial" w:cs="Arial"/>
        </w:rPr>
        <w:t>ess, JSP, PDO, MySQL</w:t>
      </w:r>
      <w:r w:rsidRPr="007E4889">
        <w:rPr>
          <w:rFonts w:ascii="Arial" w:hAnsi="Arial" w:cs="Arial"/>
        </w:rPr>
        <w:br/>
        <w:t>- Others: Git, Arduino, IoT basics, Networking, 3D Design (basic)</w:t>
      </w:r>
      <w:r w:rsidRPr="007E4889">
        <w:rPr>
          <w:rFonts w:ascii="Arial" w:hAnsi="Arial" w:cs="Arial"/>
        </w:rPr>
        <w:br/>
        <w:t>- Soft Skills: Teamwork, Communication, Adaptability, Problem-solving</w:t>
      </w:r>
    </w:p>
    <w:p w:rsidR="004D1F28" w:rsidRPr="007E4889" w:rsidRDefault="007E4889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Education</w:t>
      </w:r>
    </w:p>
    <w:p w:rsidR="004D1F28" w:rsidRPr="007E4889" w:rsidRDefault="007E4889">
      <w:pPr>
        <w:rPr>
          <w:rFonts w:ascii="Arial" w:hAnsi="Arial" w:cs="Arial"/>
        </w:rPr>
      </w:pPr>
      <w:r w:rsidRPr="007E4889">
        <w:rPr>
          <w:rFonts w:ascii="Arial" w:hAnsi="Arial" w:cs="Arial"/>
        </w:rPr>
        <w:t>Rwanda Polytechnic (RP)</w:t>
      </w:r>
      <w:r w:rsidRPr="007E4889">
        <w:rPr>
          <w:rFonts w:ascii="Arial" w:hAnsi="Arial" w:cs="Arial"/>
        </w:rPr>
        <w:br/>
        <w:t>Diploma in Information Technology</w:t>
      </w:r>
      <w:r w:rsidRPr="007E4889">
        <w:rPr>
          <w:rFonts w:ascii="Arial" w:hAnsi="Arial" w:cs="Arial"/>
        </w:rPr>
        <w:br/>
      </w:r>
      <w:r w:rsidRPr="007E4889">
        <w:rPr>
          <w:rFonts w:ascii="Segoe UI Symbol" w:hAnsi="Segoe UI Symbol" w:cs="Segoe UI Symbol"/>
        </w:rPr>
        <w:t>📅</w:t>
      </w:r>
      <w:r w:rsidRPr="007E4889">
        <w:rPr>
          <w:rFonts w:ascii="Arial" w:hAnsi="Arial" w:cs="Arial"/>
        </w:rPr>
        <w:t xml:space="preserve"> Expected Graduation: [Insert</w:t>
      </w:r>
      <w:r w:rsidRPr="007E4889">
        <w:rPr>
          <w:rFonts w:ascii="Arial" w:hAnsi="Arial" w:cs="Arial"/>
        </w:rPr>
        <w:t xml:space="preserve"> Year]</w:t>
      </w:r>
    </w:p>
    <w:p w:rsidR="004D1F28" w:rsidRPr="007E4889" w:rsidRDefault="007E4889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Projects</w:t>
      </w:r>
    </w:p>
    <w:p w:rsidR="004D1F28" w:rsidRPr="007E4889" w:rsidRDefault="007E4889">
      <w:pPr>
        <w:rPr>
          <w:rFonts w:ascii="Arial" w:hAnsi="Arial" w:cs="Arial"/>
        </w:rPr>
      </w:pPr>
      <w:r w:rsidRPr="007E4889">
        <w:rPr>
          <w:rFonts w:ascii="Arial" w:hAnsi="Arial" w:cs="Arial"/>
        </w:rPr>
        <w:t>- Simple Attendance System (Laravel): Admin manages teachers, teachers register students &amp; mark attendance.</w:t>
      </w:r>
    </w:p>
    <w:p w:rsidR="004D1F28" w:rsidRPr="007E4889" w:rsidRDefault="007E4889">
      <w:pPr>
        <w:rPr>
          <w:rFonts w:ascii="Arial" w:hAnsi="Arial" w:cs="Arial"/>
        </w:rPr>
      </w:pPr>
      <w:r w:rsidRPr="007E4889">
        <w:rPr>
          <w:rFonts w:ascii="Arial" w:hAnsi="Arial" w:cs="Arial"/>
        </w:rPr>
        <w:t>- To-Do List Web App: Allows user registration, login, task creation, and task management.</w:t>
      </w:r>
    </w:p>
    <w:p w:rsidR="004D1F28" w:rsidRPr="007E4889" w:rsidRDefault="007E4889">
      <w:pPr>
        <w:rPr>
          <w:rFonts w:ascii="Arial" w:hAnsi="Arial" w:cs="Arial"/>
        </w:rPr>
      </w:pPr>
      <w:r w:rsidRPr="007E4889">
        <w:rPr>
          <w:rFonts w:ascii="Arial" w:hAnsi="Arial" w:cs="Arial"/>
        </w:rPr>
        <w:t>- Innovation Competition Submission API (</w:t>
      </w:r>
      <w:r w:rsidRPr="007E4889">
        <w:rPr>
          <w:rFonts w:ascii="Arial" w:hAnsi="Arial" w:cs="Arial"/>
        </w:rPr>
        <w:t>PHP): Built a RESTful API with PDO for RP students to submit and manage project ideas.</w:t>
      </w:r>
    </w:p>
    <w:p w:rsidR="004D1F28" w:rsidRPr="007E4889" w:rsidRDefault="007E4889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Internship</w:t>
      </w:r>
    </w:p>
    <w:p w:rsidR="004D1F28" w:rsidRPr="007E4889" w:rsidRDefault="007E4889">
      <w:pPr>
        <w:rPr>
          <w:rFonts w:ascii="Arial" w:hAnsi="Arial" w:cs="Arial"/>
        </w:rPr>
      </w:pPr>
      <w:r w:rsidRPr="007E4889">
        <w:rPr>
          <w:rFonts w:ascii="Arial" w:hAnsi="Arial" w:cs="Arial"/>
        </w:rPr>
        <w:t>Musanze Hanga Hub</w:t>
      </w:r>
      <w:r w:rsidRPr="007E4889">
        <w:rPr>
          <w:rFonts w:ascii="Arial" w:hAnsi="Arial" w:cs="Arial"/>
        </w:rPr>
        <w:br/>
        <w:t>IT Intern</w:t>
      </w:r>
      <w:r w:rsidRPr="007E4889">
        <w:rPr>
          <w:rFonts w:ascii="Arial" w:hAnsi="Arial" w:cs="Arial"/>
        </w:rPr>
        <w:br/>
      </w:r>
      <w:r w:rsidRPr="007E4889">
        <w:rPr>
          <w:rFonts w:ascii="Segoe UI Symbol" w:hAnsi="Segoe UI Symbol" w:cs="Segoe UI Symbol"/>
        </w:rPr>
        <w:t>📅</w:t>
      </w:r>
      <w:r w:rsidRPr="007E4889">
        <w:rPr>
          <w:rFonts w:ascii="Arial" w:hAnsi="Arial" w:cs="Arial"/>
        </w:rPr>
        <w:t xml:space="preserve"> [Insert Months/Year]</w:t>
      </w:r>
      <w:r w:rsidRPr="007E4889">
        <w:rPr>
          <w:rFonts w:ascii="Arial" w:hAnsi="Arial" w:cs="Arial"/>
        </w:rPr>
        <w:br/>
        <w:t>- Gained hands-on experience in 3D printing, CNC operation, and IoT.</w:t>
      </w:r>
      <w:r w:rsidRPr="007E4889">
        <w:rPr>
          <w:rFonts w:ascii="Arial" w:hAnsi="Arial" w:cs="Arial"/>
        </w:rPr>
        <w:br/>
        <w:t>- Participated in project ideation an</w:t>
      </w:r>
      <w:r w:rsidRPr="007E4889">
        <w:rPr>
          <w:rFonts w:ascii="Arial" w:hAnsi="Arial" w:cs="Arial"/>
        </w:rPr>
        <w:t>d team-based tasks.</w:t>
      </w:r>
    </w:p>
    <w:p w:rsidR="004D1F28" w:rsidRPr="007E4889" w:rsidRDefault="007E4889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lastRenderedPageBreak/>
        <w:t>Languages</w:t>
      </w:r>
    </w:p>
    <w:p w:rsidR="004D1F28" w:rsidRPr="007E4889" w:rsidRDefault="007E4889">
      <w:pPr>
        <w:rPr>
          <w:rFonts w:ascii="Arial" w:hAnsi="Arial" w:cs="Arial"/>
        </w:rPr>
      </w:pPr>
      <w:r w:rsidRPr="007E4889">
        <w:rPr>
          <w:rFonts w:ascii="Arial" w:hAnsi="Arial" w:cs="Arial"/>
        </w:rPr>
        <w:t>- Kinyarwanda (Native)</w:t>
      </w:r>
      <w:r w:rsidRPr="007E4889">
        <w:rPr>
          <w:rFonts w:ascii="Arial" w:hAnsi="Arial" w:cs="Arial"/>
        </w:rPr>
        <w:br/>
        <w:t>- English (Proficient)</w:t>
      </w:r>
      <w:r w:rsidRPr="007E4889">
        <w:rPr>
          <w:rFonts w:ascii="Arial" w:hAnsi="Arial" w:cs="Arial"/>
        </w:rPr>
        <w:br/>
        <w:t>- French (Basic)</w:t>
      </w:r>
    </w:p>
    <w:p w:rsidR="004D1F28" w:rsidRPr="007E4889" w:rsidRDefault="007E4889">
      <w:pPr>
        <w:pStyle w:val="Heading1"/>
        <w:rPr>
          <w:rFonts w:ascii="Arial" w:hAnsi="Arial" w:cs="Arial"/>
        </w:rPr>
      </w:pPr>
      <w:r w:rsidRPr="007E4889">
        <w:rPr>
          <w:rFonts w:ascii="Arial" w:hAnsi="Arial" w:cs="Arial"/>
        </w:rPr>
        <w:t>Contact</w:t>
      </w:r>
    </w:p>
    <w:p w:rsidR="004D1F28" w:rsidRPr="007E4889" w:rsidRDefault="007E4889">
      <w:pPr>
        <w:rPr>
          <w:rFonts w:ascii="Arial" w:hAnsi="Arial" w:cs="Arial"/>
        </w:rPr>
      </w:pPr>
      <w:r w:rsidRPr="007E4889">
        <w:rPr>
          <w:rFonts w:ascii="Arial" w:hAnsi="Arial" w:cs="Arial"/>
        </w:rPr>
        <w:t>Email: harerimana@example.com</w:t>
      </w:r>
      <w:r w:rsidRPr="007E4889">
        <w:rPr>
          <w:rFonts w:ascii="Arial" w:hAnsi="Arial" w:cs="Arial"/>
        </w:rPr>
        <w:br/>
        <w:t>GitHub: github.com/harerimanamarcellin</w:t>
      </w:r>
      <w:r w:rsidRPr="007E4889">
        <w:rPr>
          <w:rFonts w:ascii="Arial" w:hAnsi="Arial" w:cs="Arial"/>
        </w:rPr>
        <w:br/>
        <w:t>LinkedIn: linkedin.com/in/harerimanamarcellin</w:t>
      </w:r>
    </w:p>
    <w:sectPr w:rsidR="004D1F28" w:rsidRPr="007E48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1F28"/>
    <w:rsid w:val="007E488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85F8C"/>
  <w14:defaultImageDpi w14:val="300"/>
  <w15:docId w15:val="{6E76B745-2CE8-4FF6-B456-00B79B994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274E87-033E-4A50-AC27-55E90BA2D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Marcellin</cp:lastModifiedBy>
  <cp:revision>2</cp:revision>
  <dcterms:created xsi:type="dcterms:W3CDTF">2013-12-23T23:15:00Z</dcterms:created>
  <dcterms:modified xsi:type="dcterms:W3CDTF">2025-04-24T20:47:00Z</dcterms:modified>
  <cp:category/>
</cp:coreProperties>
</file>